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28544-2021 i Strömsunds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