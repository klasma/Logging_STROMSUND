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55937-2020 i Strömsunds kommun har hittats 20 naturvårdsarter varav 11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