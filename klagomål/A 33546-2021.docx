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33546-2021 i Strömsunds kommun</w:t>
      </w:r>
    </w:p>
    <w:p>
      <w:r>
        <w:t>Detta dokument behandlar höga naturvärden i avverkningsamälan A 33546-2021 i Strömsunds kommun. Denna avverkningsanmälan inkom 2021-06-30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gränsticka (NT), lunglav (NT), vitgrynig nållav (NT), skinnlav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354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7093986, E 544390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