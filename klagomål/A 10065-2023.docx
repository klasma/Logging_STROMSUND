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10065-2023 i Strömsunds kommun</w:t>
      </w:r>
    </w:p>
    <w:p>
      <w:r>
        <w:t>Detta dokument behandlar höga naturvärden i avverkningsamälan A 10065-2023 i Strömsunds kommun. Denna avverkningsanmälan inkom 2023-02-28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grönkulla (S, §8) och svart trolldruva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10065-2023.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7126595, E 539396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