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41492-2022 i Strömsunds kommun</w:t>
      </w:r>
    </w:p>
    <w:p>
      <w:r>
        <w:t>Detta dokument behandlar höga naturvärden i avverkningsamälan A 41492-2022 i Strömsunds kommun. Denna avverkningsanmälan inkom 2022-09-22 och omfattar 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gammelgransskål (NT), granticka (NT), lunglav (NT), talltita (NT, §4) och ullticka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09604"/>
            <wp:docPr id="1" name="Picture 1"/>
            <wp:cNvGraphicFramePr>
              <a:graphicFrameLocks noChangeAspect="1"/>
            </wp:cNvGraphicFramePr>
            <a:graphic>
              <a:graphicData uri="http://schemas.openxmlformats.org/drawingml/2006/picture">
                <pic:pic>
                  <pic:nvPicPr>
                    <pic:cNvPr id="0" name="A 41492-2022.png"/>
                    <pic:cNvPicPr/>
                  </pic:nvPicPr>
                  <pic:blipFill>
                    <a:blip r:embed="rId16"/>
                    <a:stretch>
                      <a:fillRect/>
                    </a:stretch>
                  </pic:blipFill>
                  <pic:spPr>
                    <a:xfrm>
                      <a:off x="0" y="0"/>
                      <a:ext cx="5486400" cy="68096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7067580, E 557894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Talltita (NT, §4)</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94752"/>
            <wp:docPr id="2" name="Picture 2"/>
            <wp:cNvGraphicFramePr>
              <a:graphicFrameLocks noChangeAspect="1"/>
            </wp:cNvGraphicFramePr>
            <a:graphic>
              <a:graphicData uri="http://schemas.openxmlformats.org/drawingml/2006/picture">
                <pic:pic>
                  <pic:nvPicPr>
                    <pic:cNvPr id="0" name="A 41492-2022.png"/>
                    <pic:cNvPicPr/>
                  </pic:nvPicPr>
                  <pic:blipFill>
                    <a:blip r:embed="rId17"/>
                    <a:stretch>
                      <a:fillRect/>
                    </a:stretch>
                  </pic:blipFill>
                  <pic:spPr>
                    <a:xfrm>
                      <a:off x="0" y="0"/>
                      <a:ext cx="5486400" cy="909475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7067580, E 557894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