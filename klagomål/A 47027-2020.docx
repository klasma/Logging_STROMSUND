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47027-2020 i Strömsunds kommun</w:t>
      </w:r>
    </w:p>
    <w:p>
      <w:r>
        <w:t>Detta dokument behandlar höga naturvärden i avverkningsamälan A 47027-2020 i Strömsunds kommun. Denna avverkningsanmälan inkom 2020-09-22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kolflarnlav (NT), mörk kolflarnlav (NT), skrovellav (NT), vedflamlav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47027-2020.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7134863, E 503276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