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42372-2018 i Strömsunds kommun</w:t>
      </w:r>
    </w:p>
    <w:p>
      <w:r>
        <w:t>Detta dokument behandlar höga naturvärden i avverkningsamälan A 42372-2018 i Strömsunds kommun. Denna avverkningsanmälan inkom 2018-09-10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norsk näverlav (VU), brunpudrad nållav (NT), gammelgransskål (NT), garnlav (NT), granticka (NT) och rödbrun blekspik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2372-2018.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7162534, E 443080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