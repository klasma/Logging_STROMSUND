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35710-2020 i Strömsunds kommun</w:t>
      </w:r>
    </w:p>
    <w:p>
      <w:r>
        <w:t>Detta dokument behandlar höga naturvärden i avverkningsamälan A 35710-2020 i Strömsunds kommun. Denna avverkningsanmälan inkom 2020-08-03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agathidium pallidum (VU), atomaria affinis (NT), koralltaggsvamp (NT), lunglav (NT), platt gångbagge (NT), scaphisoma subalpinum (NT), skrovellav (NT), tretåig hackspett (NT, §4), bårdlav (S), robust tickgnagare (S), skinnlav (S), stor aspticka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5710-2020.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7128550, E 514909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