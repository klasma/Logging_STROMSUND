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36221-2022 i Strömsunds kommun</w:t>
      </w:r>
    </w:p>
    <w:p>
      <w:r>
        <w:t>Detta dokument behandlar höga naturvärden i avverkningsamälan A 36221-2022 i Strömsunds kommun. Denna avverkningsanmälan inkom 2022-08-30 och omfattar 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liten hornflikmossa (VU), lunglav (NT), vedtrappmossa (NT), guckusko (S, §7) och rödgul trumpetsvamp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36221-2022.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7064391, E 541779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Guckusko (S, §7)</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83803"/>
            <wp:docPr id="2" name="Picture 2"/>
            <wp:cNvGraphicFramePr>
              <a:graphicFrameLocks noChangeAspect="1"/>
            </wp:cNvGraphicFramePr>
            <a:graphic>
              <a:graphicData uri="http://schemas.openxmlformats.org/drawingml/2006/picture">
                <pic:pic>
                  <pic:nvPicPr>
                    <pic:cNvPr id="0" name="A 36221-2022.png"/>
                    <pic:cNvPicPr/>
                  </pic:nvPicPr>
                  <pic:blipFill>
                    <a:blip r:embed="rId17"/>
                    <a:stretch>
                      <a:fillRect/>
                    </a:stretch>
                  </pic:blipFill>
                  <pic:spPr>
                    <a:xfrm>
                      <a:off x="0" y="0"/>
                      <a:ext cx="5486400" cy="53838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7064391, E 541779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