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42550-2021 i Strömsunds kommun</w:t>
      </w:r>
    </w:p>
    <w:p>
      <w:r>
        <w:t>Detta dokument behandlar höga naturvärden i avverkningsamälan A 42550-2021 i Strömsunds kommun. Denna avverkningsanmälan inkom 2021-08-19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kolflarnlav (NT), lunglav (NT), skrovellav (NT), källmossa (S) och ögonpyrola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42550-2021.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7044714, E 538443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