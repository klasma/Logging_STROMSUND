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smalskaftslav (VU), granticka (NT), lunglav (NT), tretåig hackspett (NT, §4), vedtrappmossa (NT), vitgrynig nållav (NT), äggvaxskivling (NT), korallblylav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