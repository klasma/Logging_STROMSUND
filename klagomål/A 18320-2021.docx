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18320-2021 i Strömsunds kommun</w:t>
      </w:r>
    </w:p>
    <w:p>
      <w:r>
        <w:t>Detta dokument behandlar höga naturvärden i avverkningsamälan A 18320-2021 i Strömsunds kommun. Denna avverkningsanmälan inkom 2021-04-19 och omfattar 11,9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19 naturvårdsarter hittats: trolldruvemätare (EN), blå taggsvamp (NT), garnlav (NT), harticka (NT), lunglav (NT), orange taggsvamp (NT), fjällig taggsvamp s.str. (S), granriska (S), grönkulla (S, §8), kransrams (S), luddlav (S), strimspindling (S), svart trolldruva (S), svavelriska (S), tvåblad (S, §8), underviol (S), ögonpyrola (S), blåsippa (§9)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9193"/>
            <wp:docPr id="1" name="Picture 1"/>
            <wp:cNvGraphicFramePr>
              <a:graphicFrameLocks noChangeAspect="1"/>
            </wp:cNvGraphicFramePr>
            <a:graphic>
              <a:graphicData uri="http://schemas.openxmlformats.org/drawingml/2006/picture">
                <pic:pic>
                  <pic:nvPicPr>
                    <pic:cNvPr id="0" name="A 18320-2021.png"/>
                    <pic:cNvPicPr/>
                  </pic:nvPicPr>
                  <pic:blipFill>
                    <a:blip r:embed="rId16"/>
                    <a:stretch>
                      <a:fillRect/>
                    </a:stretch>
                  </pic:blipFill>
                  <pic:spPr>
                    <a:xfrm>
                      <a:off x="0" y="0"/>
                      <a:ext cx="5486400" cy="3899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7045158, E 511695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