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37770-2018 i Strömsunds kommun</w:t>
      </w:r>
    </w:p>
    <w:p>
      <w:r>
        <w:t>Detta dokument behandlar höga naturvärden i avverkningsamälan A 37770-2018 i Strömsunds kommun. Denna avverkningsanmälan inkom 2018-08-23 och omfattar 23,0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blågrå svartspik (NT), dvärgbägarlav (NT), garnlav (NT), kolflarnlav (NT), kortskaftad ärgspik (NT), lunglav (NT), mörk kolflarnlav (NT), talltita (NT, §4), tretåig hackspett (NT, §4), vaddporing (NT), vedflamlav (NT), vedskivlav (NT), vitgrynig nållav (NT), barkkornlav (S), blå slemspindling (S)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7770-2018.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7031841, E 527010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