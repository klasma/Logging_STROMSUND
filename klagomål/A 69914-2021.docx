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69914-2021 i Strömsunds kommun</w:t>
      </w:r>
    </w:p>
    <w:p>
      <w:r>
        <w:t>Detta dokument behandlar höga naturvärden i avverkningsamälan A 69914-2021 i Strömsunds kommun. Denna avverkningsanmälan inkom 2021-12-02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violettrandad spindling (VU), blå taggsvamp (NT), puderspindling (NT), rosenticka (NT), barrfagerspindling (S), diskvaxskivling (S), strimspindling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69914-2021.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7033218, E 525399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69914-2021.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7033218, E 525399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