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1470-2023 i Strömsunds kommun</w:t>
      </w:r>
    </w:p>
    <w:p>
      <w:r>
        <w:t>Detta dokument behandlar höga naturvärden i avverkningsamälan A 1470-2023 i Strömsunds kommun. Denna avverkningsanmälan inkom 2023-01-05 och omfattar 39,8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doftskinn (NT), garnlav (NT), granticka (NT), harticka (NT), talltita (NT, §4), tretåig hackspett (NT, §4), kransrams (S), stuplav (S), ögonpyrola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1470-2023.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7190663, E 460329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