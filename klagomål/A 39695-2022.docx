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39695-2022 i Strömsunds kommun</w:t>
      </w:r>
    </w:p>
    <w:p>
      <w:r>
        <w:t>Detta dokument behandlar höga naturvärden i avverkningsamälan A 39695-2022 i Strömsunds kommun. Denna avverkningsanmälan inkom 2022-09-14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blackticka (VU), lunglav (NT), skrovellav (NT), ullticka (NT) och vitskaftad svartspik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39695-2022.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7093919, E 506937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