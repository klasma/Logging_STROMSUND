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23752-2021 i Strömsunds kommun</w:t>
      </w:r>
    </w:p>
    <w:p>
      <w:r>
        <w:t>Detta dokument behandlar höga naturvärden i avverkningsamälan A 23752-2021 i Strömsunds kommun. Denna avverkningsanmälan inkom 2021-05-18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brunklöver (NT), bronshjon (S), svavelriska (S), trådticka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23752-2021.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7032494, E 527257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