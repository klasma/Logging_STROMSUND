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31327-2023 i Strömsunds kommun</w:t>
      </w:r>
    </w:p>
    <w:p>
      <w:r>
        <w:t>Detta dokument behandlar höga naturvärden i avverkningsamälan A 31327-2023 i Strömsunds kommun. Denna avverkningsanmälan inkom 2023-07-07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garnlav (NT), granticka (NT), skrovellav (NT), spillkråka (NT, §4), tretåig hackspett (NT, §4), vitgrynig nållav (NT), vitskaftad svartspik (NT), skinnlav (S), spindelblomster (S, §8), stuplav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1327-2023.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7137330, E 506429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