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13787-2020 i Strömsunds kommun</w:t>
      </w:r>
    </w:p>
    <w:p>
      <w:r>
        <w:t>Detta dokument behandlar höga naturvärden i avverkningsamälan A 13787-2020 i Strömsunds kommun. Denna avverkningsanmälan inkom 2020-03-13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gräddporing (VU), norsk näverlav (VU), rynkskinn (VU), dofttaggsvamp (NT), drillsnäppa (NT, §4), gammelgransskål (NT), garnlav (NT), grantaggsvamp (NT), granticka (NT), rosenticka (NT), rödbrun blekspik (NT), skrovellav (NT), stjärntagging (NT), tretåig hackspett (NT, §4), ullticka (NT), kryddspindling (S), skarp dropptaggsvamp (S), späd brosklav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3787-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7155973, E 512684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