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14293-2022 i Strömsunds kommun</w:t>
      </w:r>
    </w:p>
    <w:p>
      <w:r>
        <w:t>Detta dokument behandlar höga naturvärden i avverkningsamälan A 14293-2022 i Strömsunds kommun. Denna avverkningsanmälan inkom 2022-03-31 och omfattar 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garnlav (NT), lunglav (NT), skrovellav (NT), vedtrappmossa (NT), vitgrynig nållav (NT), bårdlav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14293-2022.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7090748, E 550723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