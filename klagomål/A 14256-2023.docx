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14256-2023 i Strömsunds kommun</w:t>
      </w:r>
    </w:p>
    <w:p>
      <w:r>
        <w:t>Detta dokument behandlar höga naturvärden i avverkningsamälan A 14256-2023 i Strömsunds kommun. Denna avverkningsanmälan inkom 2023-03-24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lunglav (NT), skrovellav (NT), finbräken (S), kransrams (S), stuplav (S), svart trolldruva (S), tvåblad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4256-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7053445, E 506199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