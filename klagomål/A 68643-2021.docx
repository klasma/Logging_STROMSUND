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68643-2021 i Strömsunds kommun</w:t>
      </w:r>
    </w:p>
    <w:p>
      <w:r>
        <w:t>Detta dokument behandlar höga naturvärden i avverkningsamälan A 68643-2021 i Strömsunds kommun. Denna avverkningsanmälan inkom 2021-11-29 och omfattar 40,8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knärot (VU, §8), blanksvart spiklav (NT), blågrå svartspik (NT), brunpudrad nållav (NT), dvärgbägarlav (NT), garnlav (NT), kolflarnlav (NT), lunglav (NT), skrovellav (NT), tretåig hackspett (NT, §4), vedskivlav (NT), vitplätt (NT), dropptaggsvamp (S), plattlummer (S, §9), skinnlav (S), skuggblåslav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60187"/>
            <wp:docPr id="1" name="Picture 1"/>
            <wp:cNvGraphicFramePr>
              <a:graphicFrameLocks noChangeAspect="1"/>
            </wp:cNvGraphicFramePr>
            <a:graphic>
              <a:graphicData uri="http://schemas.openxmlformats.org/drawingml/2006/picture">
                <pic:pic>
                  <pic:nvPicPr>
                    <pic:cNvPr id="0" name="A 68643-2021.png"/>
                    <pic:cNvPicPr/>
                  </pic:nvPicPr>
                  <pic:blipFill>
                    <a:blip r:embed="rId16"/>
                    <a:stretch>
                      <a:fillRect/>
                    </a:stretch>
                  </pic:blipFill>
                  <pic:spPr>
                    <a:xfrm>
                      <a:off x="0" y="0"/>
                      <a:ext cx="5486400" cy="896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7027767, E 523978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Plattlummer (S, §9)</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4015935"/>
            <wp:docPr id="2" name="Picture 2"/>
            <wp:cNvGraphicFramePr>
              <a:graphicFrameLocks noChangeAspect="1"/>
            </wp:cNvGraphicFramePr>
            <a:graphic>
              <a:graphicData uri="http://schemas.openxmlformats.org/drawingml/2006/picture">
                <pic:pic>
                  <pic:nvPicPr>
                    <pic:cNvPr id="0" name="A 68643-2021.png"/>
                    <pic:cNvPicPr/>
                  </pic:nvPicPr>
                  <pic:blipFill>
                    <a:blip r:embed="rId17"/>
                    <a:stretch>
                      <a:fillRect/>
                    </a:stretch>
                  </pic:blipFill>
                  <pic:spPr>
                    <a:xfrm>
                      <a:off x="0" y="0"/>
                      <a:ext cx="5486400" cy="14015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7027767, E 523978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