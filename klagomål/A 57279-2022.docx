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57279-2022 i Strömsunds kommun</w:t>
      </w:r>
    </w:p>
    <w:p>
      <w:r>
        <w:t>Detta dokument behandlar höga naturvärden i avverkningsamälan A 57279-2022 i Strömsunds kommun. Denna avverkningsanmälan inkom 2022-11-30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rynkskinn (VU), koralltaggsvamp (NT), lunglav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57279-2022.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7146837, E 506131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