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36809-2020 i Strömsunds kommun</w:t>
      </w:r>
    </w:p>
    <w:p>
      <w:r>
        <w:t>Detta dokument behandlar höga naturvärden i avverkningsamälan A 36809-2020 i Strömsunds kommun. Denna avverkningsanmälan inkom 2020-08-10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doftticka (VU, §8), lunglav (NT), skrovellav (NT), tretåig hackspett (NT, §4), bårdlav (S), luddlav (S), skinnlav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6809-2020.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7128060, E 514172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