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35623-2019 i Strömsunds kommun</w:t>
      </w:r>
    </w:p>
    <w:p>
      <w:r>
        <w:t>Detta dokument behandlar höga naturvärden i avverkningsamälan A 35623-2019 i Strömsunds kommun. Denna avverkningsanmälan inkom 2019-07-18 och omfattar 38,1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norna (VU, §7), gammelgransskål (NT), garnlav (NT), granticka (NT), tretåig hackspett (NT, §4), ullticka (NT), korallblylav (S) och stuplav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35623-2019.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7139938, E 482190 i SWEREF 99 TM.</w:t>
      </w:r>
    </w:p>
    <w:p>
      <w:pPr>
        <w:pStyle w:val="Heading1"/>
      </w:pPr>
      <w:r>
        <w:t>Fridlysta arter</w:t>
      </w:r>
    </w:p>
    <w:p>
      <w:r>
        <w:t xml:space="preserve">Följande fridlysta arter har sina livsmiljöer och växtplatser i den avverkningsanmälda skogen: </w:t>
      </w:r>
    </w:p>
    <w:p>
      <w:pPr>
        <w:pStyle w:val="ListBullet"/>
      </w:pPr>
      <w:r>
        <w:t>Norna (VU, §7)</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