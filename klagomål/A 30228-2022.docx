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30228-2022 i Strömsunds kommun</w:t>
      </w:r>
    </w:p>
    <w:p>
      <w:r>
        <w:t>Detta dokument behandlar höga naturvärden i avverkningsamälan A 30228-2022 i Strömsunds kommun. Denna avverkningsanmälan inkom 2022-07-15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skrovellav (NT), bårdlav (S) och gytterlav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30228-2022.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7066383, E 534982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