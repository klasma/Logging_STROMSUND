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54906-2022 i Strömsunds kommun</w:t>
      </w:r>
    </w:p>
    <w:p>
      <w:r>
        <w:t>Detta dokument behandlar höga naturvärden i avverkningsamälan A 54906-2022 i Strömsunds kommun. Denna avverkningsanmälan inkom 2022-11-21 och omfattar 20,9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finnstarr (VU, §8), lunglav (NT), tretåig hackspett (NT, §4), finbräken (S), gytterlav (S), korallrot (S, §8), kransrams (S), spindelblomster (S, §8), stuplav (S) och lopplummer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63316"/>
            <wp:docPr id="1" name="Picture 1"/>
            <wp:cNvGraphicFramePr>
              <a:graphicFrameLocks noChangeAspect="1"/>
            </wp:cNvGraphicFramePr>
            <a:graphic>
              <a:graphicData uri="http://schemas.openxmlformats.org/drawingml/2006/picture">
                <pic:pic>
                  <pic:nvPicPr>
                    <pic:cNvPr id="0" name="A 54906-2022.png"/>
                    <pic:cNvPicPr/>
                  </pic:nvPicPr>
                  <pic:blipFill>
                    <a:blip r:embed="rId16"/>
                    <a:stretch>
                      <a:fillRect/>
                    </a:stretch>
                  </pic:blipFill>
                  <pic:spPr>
                    <a:xfrm>
                      <a:off x="0" y="0"/>
                      <a:ext cx="5486400" cy="5963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7052135, E 506179 i SWEREF 99 TM.</w:t>
      </w:r>
    </w:p>
    <w:p>
      <w:pPr>
        <w:pStyle w:val="Heading1"/>
      </w:pPr>
      <w:r>
        <w:t>Fridlysta arter</w:t>
      </w:r>
    </w:p>
    <w:p>
      <w:r>
        <w:t xml:space="preserve">Följande fridlysta arter har sina livsmiljöer och växtplatser i den avverkningsanmälda skogen: </w:t>
      </w:r>
    </w:p>
    <w:p>
      <w:pPr>
        <w:pStyle w:val="ListBullet"/>
      </w:pPr>
      <w:r>
        <w:t>Finnstarr (VU, §8)</w:t>
      </w:r>
    </w:p>
    <w:p>
      <w:pPr>
        <w:pStyle w:val="ListBullet"/>
      </w:pPr>
      <w:r>
        <w:t>Tretåig hackspett (NT, §4)</w:t>
      </w:r>
    </w:p>
    <w:p>
      <w:pPr>
        <w:pStyle w:val="ListBullet"/>
      </w:pPr>
      <w:r>
        <w:t>Korallrot (S, §8)</w:t>
      </w:r>
    </w:p>
    <w:p>
      <w:pPr>
        <w:pStyle w:val="ListBullet"/>
      </w:pPr>
      <w:r>
        <w:t>Spindelblomster (S, §8)</w:t>
      </w:r>
    </w:p>
    <w:p>
      <w:pPr>
        <w:pStyle w:val="ListBullet"/>
      </w:pPr>
      <w:r>
        <w:t>Lopplummer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