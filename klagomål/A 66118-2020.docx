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66118-2020 i Strömsunds kommun</w:t>
      </w:r>
    </w:p>
    <w:p>
      <w:r>
        <w:t>Detta dokument behandlar höga naturvärden i avverkningsamälan A 66118-2020 i Strömsunds kommun. Denna avverkningsanmälan inkom 2020-12-10 och omfattar 24,6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liten sotlav (VU), norsk näverlav (VU), brunpudrad nållav (NT), garnlav (NT), granticka (NT), rödbrun blekspik (NT), skrovellav (NT), tretåig hackspett (NT, §4), luddlav (S) och lopplummer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Lopplummer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