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45664-2020 i Strömsunds kommun</w:t>
      </w:r>
    </w:p>
    <w:p>
      <w:r>
        <w:t>Detta dokument behandlar höga naturvärden i avverkningsamälan A 45664-2020 i Strömsunds kommun. Denna avverkningsanmälan inkom 2020-09-16 och omfattar 28,3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11 naturvårdsarter hittats: ostticka (VU), doftskinn (NT), garnlav (NT), granticka (NT), gränsticka (NT), harticka (NT), lunglav (NT), rosenticka (NT), skrovellav (NT), ullticka (NT) och stuplav (S). Av dessa är 10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1805"/>
            <wp:docPr id="1" name="Picture 1"/>
            <wp:cNvGraphicFramePr>
              <a:graphicFrameLocks noChangeAspect="1"/>
            </wp:cNvGraphicFramePr>
            <a:graphic>
              <a:graphicData uri="http://schemas.openxmlformats.org/drawingml/2006/picture">
                <pic:pic>
                  <pic:nvPicPr>
                    <pic:cNvPr id="0" name="A 45664-2020.png"/>
                    <pic:cNvPicPr/>
                  </pic:nvPicPr>
                  <pic:blipFill>
                    <a:blip r:embed="rId16"/>
                    <a:stretch>
                      <a:fillRect/>
                    </a:stretch>
                  </pic:blipFill>
                  <pic:spPr>
                    <a:xfrm>
                      <a:off x="0" y="0"/>
                      <a:ext cx="5486400" cy="47918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7130644, E 492710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