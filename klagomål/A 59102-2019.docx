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59102-2019 i Strömsunds kommun</w:t>
      </w:r>
    </w:p>
    <w:p>
      <w:r>
        <w:t>Detta dokument behandlar höga naturvärden i avverkningsamälan A 59102-2019 i Strömsunds kommun. Denna avverkningsanmälan inkom 2019-11-05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finbräken (S), brudsporre (§8), Dactylorhiza incarnata subsp. incarnata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9102-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7036069, E 516089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Dactylorhiza incarnata subsp. incarnata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