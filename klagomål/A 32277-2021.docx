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32277-2021 i Strömsunds kommun</w:t>
      </w:r>
    </w:p>
    <w:p>
      <w:r>
        <w:t>Detta dokument behandlar höga naturvärden i avverkningsamälan A 32277-2021 i Strömsunds kommun. Denna avverkningsanmälan inkom 2021-06-24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norsk näverlav (VU), gränsticka (NT), harticka (NT) och stjärntagging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2330"/>
            <wp:docPr id="1" name="Picture 1"/>
            <wp:cNvGraphicFramePr>
              <a:graphicFrameLocks noChangeAspect="1"/>
            </wp:cNvGraphicFramePr>
            <a:graphic>
              <a:graphicData uri="http://schemas.openxmlformats.org/drawingml/2006/picture">
                <pic:pic>
                  <pic:nvPicPr>
                    <pic:cNvPr id="0" name="A 32277-2021.png"/>
                    <pic:cNvPicPr/>
                  </pic:nvPicPr>
                  <pic:blipFill>
                    <a:blip r:embed="rId16"/>
                    <a:stretch>
                      <a:fillRect/>
                    </a:stretch>
                  </pic:blipFill>
                  <pic:spPr>
                    <a:xfrm>
                      <a:off x="0" y="0"/>
                      <a:ext cx="5486400" cy="659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