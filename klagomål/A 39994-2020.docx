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39994-2020 i Strömsunds kommun</w:t>
      </w:r>
    </w:p>
    <w:p>
      <w:r>
        <w:t>Detta dokument behandlar höga naturvärden i avverkningsamälan A 39994-2020 i Strömsunds kommun. Denna avverkningsanmälan inkom 2020-08-24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norsk näverlav (VU), brunpudrad nållav (NT), doftskinn (NT), gammelgransskål (NT), garnlav (NT), granticka (NT), kavernularia (NT), liten svartspik (NT), rödbrun blekspik (NT), tretåig hackspett (NT, §4), vitgrynig nållav (NT), bårdlav (S), gulnål (S), gytterlav (S), kambräken (S), kornig nållav (S), sotlav (S), spindelblomster (S, §8), stuplav (S), vedticka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9994-2020.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7162335, E 443170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