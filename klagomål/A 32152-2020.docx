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32152-2020 i Strömsunds kommun</w:t>
      </w:r>
    </w:p>
    <w:p>
      <w:r>
        <w:t>Detta dokument behandlar höga naturvärden i avverkningsamälan A 32152-2020 i Strömsunds kommun. Denna avverkningsanmälan inkom 2020-07-03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djupsvart brunbagge (EN), agathidium pallidum (VU), doftticka (VU, §8), suturfläckad mycelbagge (VU), gulbandad brunbagge (NT), kolsvart trädbasbagge (NT), lunglav (NT), olisthaerus megacephalus (NT), rödhalsad vedsvampbagge (NT), scaphisoma subalpinum (NT), skrovellav (NT), tretåig hackspett (NT, §4), luddlav (S) och robust tickgnagare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32152-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7128382, E 515093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