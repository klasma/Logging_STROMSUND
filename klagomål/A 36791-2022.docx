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36791-2022 i Strömsunds kommun</w:t>
      </w:r>
    </w:p>
    <w:p>
      <w:r>
        <w:t>Detta dokument behandlar höga naturvärden i avverkningsamälan A 36791-2022 i Strömsunds kommun. Denna avverkningsanmälan inkom 2022-09-01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granticka (NT), vitgrynig nållav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6791-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7121944, E 548741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