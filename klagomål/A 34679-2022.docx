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34679-2022 i Strömsunds kommun</w:t>
      </w:r>
    </w:p>
    <w:p>
      <w:r>
        <w:t>Detta dokument behandlar höga naturvärden i avverkningsamälan A 34679-2022 i Strömsunds kommun. Denna avverkningsanmälan inkom 2022-08-22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svartfjällig musseron (VU), gultoppig fingersvamp (NT), tretåig hackspett (NT, §4), vedflikmossa (NT), vitgrynig nållav (NT), fjällig taggsvamp s.str. (S), svavelriska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46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7127963, E 543195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