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31839-2020 i Strömsunds kommun</w:t>
      </w:r>
    </w:p>
    <w:p>
      <w:r>
        <w:t>Detta dokument behandlar höga naturvärden i avverkningsamälan A 31839-2020 i Strömsunds kommun. Denna avverkningsanmälan inkom 2020-07-02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skrovellavsknapp (EN), garnlav (NT), granticka (NT), kolflarnlav (NT), lunglav (NT), mörk kolflarnlav (NT), skrovellav (NT), vedflamlav (NT), vedskivlav (NT), vedtrappmossa (NT), dropptaggsvamp (S), luddlav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4582"/>
            <wp:docPr id="1" name="Picture 1"/>
            <wp:cNvGraphicFramePr>
              <a:graphicFrameLocks noChangeAspect="1"/>
            </wp:cNvGraphicFramePr>
            <a:graphic>
              <a:graphicData uri="http://schemas.openxmlformats.org/drawingml/2006/picture">
                <pic:pic>
                  <pic:nvPicPr>
                    <pic:cNvPr id="0" name="A 31839-2020.png"/>
                    <pic:cNvPicPr/>
                  </pic:nvPicPr>
                  <pic:blipFill>
                    <a:blip r:embed="rId16"/>
                    <a:stretch>
                      <a:fillRect/>
                    </a:stretch>
                  </pic:blipFill>
                  <pic:spPr>
                    <a:xfrm>
                      <a:off x="0" y="0"/>
                      <a:ext cx="5486400" cy="34645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7134555, E 503861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