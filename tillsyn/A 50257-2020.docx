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50257-2020 i Strömsunds kommun</w:t>
      </w:r>
    </w:p>
    <w:p>
      <w:r>
        <w:t>Detta dokument behandlar höga naturvärden i avverkningsamälan A 50257-2020 i Strömsunds kommun. Denna avverkningsanmälan inkom 2020-10-05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motaggsvamp (NT), orange taggsvamp (NT) och skrovlig taggsvamp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50257-2020.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7070979, E 578378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