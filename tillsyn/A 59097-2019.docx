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59097-2019 i Strömsunds kommun</w:t>
      </w:r>
    </w:p>
    <w:p>
      <w:r>
        <w:t>Detta dokument behandlar höga naturvärden i avverkningsamälan A 59097-2019 i Strömsunds kommun. Denna avverkningsanmälan inkom 2019-11-05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skrovellav (NT), tretåig hackspett (NT, §4), vitgrynig nållav (NT), bårdlav (S), gytterlav (S), luddlav (S), plattlummer (S, §9), spindelblomster (S, §8),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59097-2019.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7156364,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