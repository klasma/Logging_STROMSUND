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54246-2022 i Strömsunds kommun</w:t>
      </w:r>
    </w:p>
    <w:p>
      <w:r>
        <w:t>Detta dokument behandlar höga naturvärden i avverkningsamälan A 54246-2022 i Strömsunds kommun. Denna avverkningsanmälan inkom 2022-11-16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fjällfotad musseron (VU), läderdoftande fingersvamp (VU), gammelgransskål (NT), garnlav (NT), grantaggsvamp (NT), granticka (NT), lunglav (NT), skrovellav (NT), spillkråka (NT, §4), tretåig hackspett (NT, §4), äggvaxskivling (NT), bårdlav (S), fjällig taggsvamp s.str. (S), spindelblomster (S, §8), stuplav (S) och svavelriska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54246-2022.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7087439, E 518261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