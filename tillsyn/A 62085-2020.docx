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62085-2020 i Strömsunds kommun</w:t>
      </w:r>
    </w:p>
    <w:p>
      <w:r>
        <w:t>Detta dokument behandlar höga naturvärden i avverkningsamälan A 62085-2020 i Strömsunds kommun. Denna avverkningsanmälan inkom 2020-11-23 och omfattar 73,2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20 naturvårdsarter hittats: skrovellavsknapp (EN), liten sotlav (VU), norsk näverlav (VU), rynkskinn (VU), smalskaftslav (VU), garnlav (NT), harticka (NT), kavernularia (NT), lunglav (NT), rödbrun blekspik (NT), skrovellav (NT), stjärntagging (NT), gytterlav (S), korallblylav (S), kransrams (S), luddlav (S), mörk husmossa (S), stuplav (S), vedticka (S) och lopplummer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95744"/>
            <wp:docPr id="1" name="Picture 1"/>
            <wp:cNvGraphicFramePr>
              <a:graphicFrameLocks noChangeAspect="1"/>
            </wp:cNvGraphicFramePr>
            <a:graphic>
              <a:graphicData uri="http://schemas.openxmlformats.org/drawingml/2006/picture">
                <pic:pic>
                  <pic:nvPicPr>
                    <pic:cNvPr id="0" name="A 62085-2020.png"/>
                    <pic:cNvPicPr/>
                  </pic:nvPicPr>
                  <pic:blipFill>
                    <a:blip r:embed="rId16"/>
                    <a:stretch>
                      <a:fillRect/>
                    </a:stretch>
                  </pic:blipFill>
                  <pic:spPr>
                    <a:xfrm>
                      <a:off x="0" y="0"/>
                      <a:ext cx="5486400" cy="7095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7171233, E 439873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