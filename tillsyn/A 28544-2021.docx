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28544-2021 i Strömsunds kommun</w:t>
      </w:r>
    </w:p>
    <w:p>
      <w:r>
        <w:t>Detta dokument behandlar höga naturvärden i avverkningsamälan A 28544-2021 i Strömsunds kommun. Denna avverkningsanmälan inkom 2021-06-09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barrviolspindling (NT), grönkulla (S, §8), kryddspindling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28544-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7052672, E 500012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