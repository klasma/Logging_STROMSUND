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24299-2023 i Strömsunds kommun</w:t>
      </w:r>
    </w:p>
    <w:p>
      <w:r>
        <w:t>Detta dokument behandlar höga naturvärden i avverkningsamälan A 24299-2023 i Strömsunds kommun. Denna avverkningsanmälan inkom 2023-06-02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garnlav (NT), kolflarnlav (NT), lunglav (NT), skrovellav (NT), vitgrynig nållav (NT), bårdlav (S), dropptaggsvamp (S), källmossa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24299-2023.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7046380, E 532950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