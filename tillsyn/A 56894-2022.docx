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56894-2022 i Strömsunds kommun</w:t>
      </w:r>
    </w:p>
    <w:p>
      <w:r>
        <w:t>Detta dokument behandlar höga naturvärden i avverkningsamälan A 56894-2022 i Strömsunds kommun. Denna avverkningsanmälan inkom 2022-11-29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knärot (VU, §8), ostticka (VU), lunglav (NT), skrovellav (NT), ullticka (NT), bårdlav (S), luddlav (S), skinnlav (S) och stuplav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92068"/>
            <wp:docPr id="1" name="Picture 1"/>
            <wp:cNvGraphicFramePr>
              <a:graphicFrameLocks noChangeAspect="1"/>
            </wp:cNvGraphicFramePr>
            <a:graphic>
              <a:graphicData uri="http://schemas.openxmlformats.org/drawingml/2006/picture">
                <pic:pic>
                  <pic:nvPicPr>
                    <pic:cNvPr id="0" name="A 56894-2022.png"/>
                    <pic:cNvPicPr/>
                  </pic:nvPicPr>
                  <pic:blipFill>
                    <a:blip r:embed="rId16"/>
                    <a:stretch>
                      <a:fillRect/>
                    </a:stretch>
                  </pic:blipFill>
                  <pic:spPr>
                    <a:xfrm>
                      <a:off x="0" y="0"/>
                      <a:ext cx="5486400" cy="5392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7128596, E 512928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342350"/>
            <wp:docPr id="2" name="Picture 2"/>
            <wp:cNvGraphicFramePr>
              <a:graphicFrameLocks noChangeAspect="1"/>
            </wp:cNvGraphicFramePr>
            <a:graphic>
              <a:graphicData uri="http://schemas.openxmlformats.org/drawingml/2006/picture">
                <pic:pic>
                  <pic:nvPicPr>
                    <pic:cNvPr id="0" name="A 56894-2022.png"/>
                    <pic:cNvPicPr/>
                  </pic:nvPicPr>
                  <pic:blipFill>
                    <a:blip r:embed="rId17"/>
                    <a:stretch>
                      <a:fillRect/>
                    </a:stretch>
                  </pic:blipFill>
                  <pic:spPr>
                    <a:xfrm>
                      <a:off x="0" y="0"/>
                      <a:ext cx="5486400" cy="634235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7128596, E 512928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