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22335-2022 i Strömsunds kommun</w:t>
      </w:r>
    </w:p>
    <w:p>
      <w:r>
        <w:t>Detta dokument behandlar höga naturvärden i avverkningsamälan A 22335-2022 i Strömsunds kommun. Denna avverkningsanmälan inkom 2022-05-31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doftticka (VU, §8), dvärgbägarlav (NT), kolflarnlav (NT), lunglav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22335-2022.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7079130, E 545855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