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44952-2020 i Strömsunds kommun</w:t>
      </w:r>
    </w:p>
    <w:p>
      <w:r>
        <w:t>Detta dokument behandlar höga naturvärden i avverkningsamälan A 44952-2020 i Strömsunds kommun. Denna avverkningsanmälan inkom 2020-09-09 och omfattar 19,5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17 naturvårdsarter hittats: norsk näverlav (VU), brunpudrad nållav (NT), gammelgransskål (NT), garnlav (NT), granticka (NT), rödbrun blekspik (NT), skorpgelélav (NT), skrovellav (NT), tretåig hackspett (NT, §4), bårdlav (S), granriska (S), gulnål (S), gytterlav (S), kärrkammossa (S), luddlav (S), stuplav (S) och svavelriska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4952-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7163182, E 440863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