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38588-2021 i Strömsunds kommun</w:t>
      </w:r>
    </w:p>
    <w:p>
      <w:r>
        <w:t>Detta dokument behandlar höga naturvärden i avverkningsamälan A 38588-2021 i Strömsunds kommun. Denna avverkningsanmälan inkom 2021-07-30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harticka (NT) och vitgrynig nållav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38588-2021.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7088981, E 550441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