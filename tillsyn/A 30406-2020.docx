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30406-2020 i Strömsunds kommun</w:t>
      </w:r>
    </w:p>
    <w:p>
      <w:r>
        <w:t>Detta dokument behandlar höga naturvärden i avverkningsamälan A 30406-2020 i Strömsunds kommun. Denna avverkningsanmälan inkom 2020-06-25 och omfattar 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vit aspticka (VU), orange taggsvamp (NT), stiftgelélav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30406-2020.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7133374, E 505459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