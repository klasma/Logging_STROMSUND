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26126-2021 i Strömsunds kommun</w:t>
      </w:r>
    </w:p>
    <w:p>
      <w:r>
        <w:t>Detta dokument behandlar höga naturvärden i avverkningsamälan A 26126-2021 i Strömsunds kommun. Denna avverkningsanmälan inkom 2021-05-29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violettgrå tagellav (NT), skinnlav (S), stuplav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26126-2021.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7076915, E 554838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