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65832-2020 i Strömsunds kommun</w:t>
      </w:r>
    </w:p>
    <w:p>
      <w:r>
        <w:t>Detta dokument behandlar höga naturvärden i avverkningsamälan A 65832-2020 i Strömsunds kommun. Denna avverkningsanmälan inkom 2020-12-09 och omfattar 42,2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gränsticka (NT), harticka (NT), skrovellav (NT), tretåig hackspett (NT, §4), vitgrynig nållav (NT) och gulnål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832-2020.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7162284, E 438995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