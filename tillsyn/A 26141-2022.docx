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26141-2022 i Strömsunds kommun</w:t>
      </w:r>
    </w:p>
    <w:p>
      <w:r>
        <w:t>Detta dokument behandlar höga naturvärden i avverkningsamälan A 26141-2022 i Strömsunds kommun. Denna avverkningsanmälan inkom 2022-06-22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doftskinn (NT), gammelgransskål (NT), garnlav (NT), granticka (NT), gränsticka (NT), talltita (NT, §4), tretåig hackspett (NT, §4), ullticka (NT), vitgrynig nållav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961"/>
            <wp:docPr id="1" name="Picture 1"/>
            <wp:cNvGraphicFramePr>
              <a:graphicFrameLocks noChangeAspect="1"/>
            </wp:cNvGraphicFramePr>
            <a:graphic>
              <a:graphicData uri="http://schemas.openxmlformats.org/drawingml/2006/picture">
                <pic:pic>
                  <pic:nvPicPr>
                    <pic:cNvPr id="0" name="A 26141-2022.png"/>
                    <pic:cNvPicPr/>
                  </pic:nvPicPr>
                  <pic:blipFill>
                    <a:blip r:embed="rId16"/>
                    <a:stretch>
                      <a:fillRect/>
                    </a:stretch>
                  </pic:blipFill>
                  <pic:spPr>
                    <a:xfrm>
                      <a:off x="0" y="0"/>
                      <a:ext cx="5486400" cy="3307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7157914, E 508327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