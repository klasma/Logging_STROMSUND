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45664-2020 i Strömsunds kommun</w:t>
      </w:r>
    </w:p>
    <w:p>
      <w:r>
        <w:t>Detta dokument behandlar höga naturvärden i avverkningsamälan A 45664-2020 i Strömsunds kommun. Denna avverkningsanmälan inkom 2020-09-16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ostticka (VU), doftskinn (NT), garnlav (NT), granticka (NT), gränsticka (NT), harticka (NT), lunglav (NT), rosenticka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5664-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7130644, E 492710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