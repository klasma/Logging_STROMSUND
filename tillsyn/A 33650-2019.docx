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33650-2019 i Strömsunds kommun</w:t>
      </w:r>
    </w:p>
    <w:p>
      <w:r>
        <w:t>Detta dokument behandlar höga naturvärden i avverkningsamälan A 33650-2019 i Strömsunds kommun. Denna avverkningsanmälan inkom 2019-07-05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28 naturvårdsarter hittats: norsk näverlav (VU), skuggnål (VU), brunpudrad nållav (NT), gammelgransskål (NT), garnlav (NT), granticka (NT), gränsticka (NT), harticka (NT), lunglav (NT), nordlig nållav (NT), rödbrun blekspik (NT), skorpgelélav (NT), skrovellav (NT), tretåig hackspett (NT, §4), vedflikmossa (NT), vitgrynig nållav (NT), barkkornlav (S), bårdlav (S), gulnål (S), gytterlav (S), kalkkällmossa (S), kransrams (S), källmossa (S), luddlav (S), mörk husmossa (S), stuplav (S), tuffmossor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33650-2019.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7162051, E 437210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