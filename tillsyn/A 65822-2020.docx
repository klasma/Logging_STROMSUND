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65822-2020 i Strömsunds kommun</w:t>
      </w:r>
    </w:p>
    <w:p>
      <w:r>
        <w:t>Detta dokument behandlar höga naturvärden i avverkningsamälan A 65822-2020 i Strömsunds kommun. Denna avverkningsanmälan inkom 2020-12-09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skrovellav (NT), tretåig hackspett (NT, §4), barkkornlav (S), gytterlav (S), luddlav (S), mörk husmossa (S), spindelblomster (S, §8), stuplav (S), tvåblad (S, §8), ögonpyrola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5822-2020.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7163145, E 439698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