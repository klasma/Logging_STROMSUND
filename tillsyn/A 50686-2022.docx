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50686-2022 i Strömsunds kommun</w:t>
      </w:r>
    </w:p>
    <w:p>
      <w:r>
        <w:t>Detta dokument behandlar höga naturvärden i avverkningsamälan A 50686-2022 i Strömsunds kommun. Denna avverkningsanmälan inkom 2022-11-01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timmerskapania (EN), liten hornflikmossa (VU), utter (NT, §4a), vedflikmossa (NT) och vedtrappmossa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50686-2022.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7135015, E 497007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