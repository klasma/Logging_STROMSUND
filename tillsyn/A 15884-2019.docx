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15884-2019 i Strömsunds kommun</w:t>
      </w:r>
    </w:p>
    <w:p>
      <w:r>
        <w:t>Detta dokument behandlar höga naturvärden i avverkningsamälan A 15884-2019 i Strömsunds kommun. Denna avverkningsanmälan inkom 2019-03-19 och omfattar 39,5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harticka (NT), lunglav (NT), rosenticka (NT), äggvaxskivling (NT), bårdlav (S), finbräken (S), gräsull (S), grönkulla (S, §8), kransrams (S), spindelblomster (S, §8), stor aspticka (S), stuplav (S), svart trolldruva (S), svavelriska (S), tibast (S), underviol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15884-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7116168, E 510001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