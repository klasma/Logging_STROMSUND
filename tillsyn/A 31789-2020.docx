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31789-2020 i Strömsunds kommun</w:t>
      </w:r>
    </w:p>
    <w:p>
      <w:r>
        <w:t>Detta dokument behandlar höga naturvärden i avverkningsamälan A 31789-2020 i Strömsunds kommun. Denna avverkningsanmälan inkom 2020-07-02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blå taggsvamp (NT), garnlav (NT), kolflarnlav (NT), lunglav (NT), mörk kolflarnlav (NT), skrovellav (NT), vedflamlav (NT), dropptaggsvamp (S), luddlav (S), stuplav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6288"/>
            <wp:docPr id="1" name="Picture 1"/>
            <wp:cNvGraphicFramePr>
              <a:graphicFrameLocks noChangeAspect="1"/>
            </wp:cNvGraphicFramePr>
            <a:graphic>
              <a:graphicData uri="http://schemas.openxmlformats.org/drawingml/2006/picture">
                <pic:pic>
                  <pic:nvPicPr>
                    <pic:cNvPr id="0" name="A 31789-2020.png"/>
                    <pic:cNvPicPr/>
                  </pic:nvPicPr>
                  <pic:blipFill>
                    <a:blip r:embed="rId16"/>
                    <a:stretch>
                      <a:fillRect/>
                    </a:stretch>
                  </pic:blipFill>
                  <pic:spPr>
                    <a:xfrm>
                      <a:off x="0" y="0"/>
                      <a:ext cx="5486400" cy="43362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7134798, E 503385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