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11485-2022 i Strömsunds kommun</w:t>
      </w:r>
    </w:p>
    <w:p>
      <w:r>
        <w:t>Detta dokument behandlar höga naturvärden i avverkningsamälan A 11485-2022 i Strömsunds kommun. Denna avverkningsanmälan inkom 2022-03-10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garnlav (NT), granticka (NT), lunglav (NT), ullticka (NT), bårdlav (S), källmossa (S), källmossor (S),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233"/>
            <wp:docPr id="1" name="Picture 1"/>
            <wp:cNvGraphicFramePr>
              <a:graphicFrameLocks noChangeAspect="1"/>
            </wp:cNvGraphicFramePr>
            <a:graphic>
              <a:graphicData uri="http://schemas.openxmlformats.org/drawingml/2006/picture">
                <pic:pic>
                  <pic:nvPicPr>
                    <pic:cNvPr id="0" name="A 11485-2022.png"/>
                    <pic:cNvPicPr/>
                  </pic:nvPicPr>
                  <pic:blipFill>
                    <a:blip r:embed="rId16"/>
                    <a:stretch>
                      <a:fillRect/>
                    </a:stretch>
                  </pic:blipFill>
                  <pic:spPr>
                    <a:xfrm>
                      <a:off x="0" y="0"/>
                      <a:ext cx="5486400" cy="35782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7045606, E 547809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