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26149-2021 i Strömsunds kommun</w:t>
      </w:r>
    </w:p>
    <w:p>
      <w:r>
        <w:t>Detta dokument behandlar höga naturvärden i avverkningsamälan A 26149-2021 i Strömsunds kommun. Denna avverkningsanmälan inkom 2021-05-30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lunglav (NT), skrovellav (NT), skinnlav (S), stor aspticka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26149-2021.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7073289, E 540621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