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26140-2022 i Strömsunds kommun</w:t>
      </w:r>
    </w:p>
    <w:p>
      <w:r>
        <w:t>Detta dokument behandlar höga naturvärden i avverkningsamälan A 26140-2022 i Strömsunds kommun. Denna avverkningsanmälan inkom 2022-06-22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garnlav (NT), granticka (NT), lunglav (NT), skrovellav (NT), tretåig hackspett (NT, §4), gulnål (S), luddlav (S), mörk husmossa (S), spindelblomster (S, §8), stuplav (S)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033"/>
            <wp:docPr id="1" name="Picture 1"/>
            <wp:cNvGraphicFramePr>
              <a:graphicFrameLocks noChangeAspect="1"/>
            </wp:cNvGraphicFramePr>
            <a:graphic>
              <a:graphicData uri="http://schemas.openxmlformats.org/drawingml/2006/picture">
                <pic:pic>
                  <pic:nvPicPr>
                    <pic:cNvPr id="0" name="A 26140-2022.png"/>
                    <pic:cNvPicPr/>
                  </pic:nvPicPr>
                  <pic:blipFill>
                    <a:blip r:embed="rId16"/>
                    <a:stretch>
                      <a:fillRect/>
                    </a:stretch>
                  </pic:blipFill>
                  <pic:spPr>
                    <a:xfrm>
                      <a:off x="0" y="0"/>
                      <a:ext cx="5486400" cy="3041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7156175, E 509295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