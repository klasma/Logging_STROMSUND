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718-2021 i Strömsunds kommun</w:t>
      </w:r>
    </w:p>
    <w:p>
      <w:r>
        <w:t>Detta dokument behandlar höga naturvärden i avverkningsamälan A 718-2021 i Strömsunds kommun. Denna avverkningsanmälan inkom 2021-01-08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gammelgransskål (NT), garnlav (NT), granticka (NT), tretåig hackspett (NT, §4), vitgrynig nållav (NT), bårdlav (S) och luddlav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718-2021.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7165212, E 460542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